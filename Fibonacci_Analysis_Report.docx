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Empirical Analysis of Fibonacci Algorithms</w:t>
      </w:r>
    </w:p>
    <w:p>
      <w:r>
        <w:t>Author: [Your Name]</w:t>
      </w:r>
    </w:p>
    <w:p>
      <w:r>
        <w:t>Date: [Your Date]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ALGORITHM ANALYSIS ........................................................................................... 3</w:t>
      </w:r>
    </w:p>
    <w:p>
      <w:r>
        <w:t>Objective ............................................................................................................ 3</w:t>
      </w:r>
    </w:p>
    <w:p>
      <w:r>
        <w:t>Tasks .................................................................................................................. 3</w:t>
      </w:r>
    </w:p>
    <w:p>
      <w:r>
        <w:t>Theoretical Notes ................................................................................................. 3</w:t>
      </w:r>
    </w:p>
    <w:p>
      <w:r>
        <w:t>Introduction ........................................................................................................ 4</w:t>
      </w:r>
    </w:p>
    <w:p>
      <w:r>
        <w:t>Comparison Metric .................................................................................................. 4</w:t>
      </w:r>
    </w:p>
    <w:p>
      <w:r>
        <w:t>Input Format ........................................................................................................ 4</w:t>
      </w:r>
    </w:p>
    <w:p>
      <w:r>
        <w:t>IMPLEMENTATION ............................................................................................ 5</w:t>
      </w:r>
    </w:p>
    <w:p>
      <w:r>
        <w:t>Recursive Method ............................................................................................... 5</w:t>
      </w:r>
    </w:p>
    <w:p>
      <w:r>
        <w:t>Dynamic Programming Method ......................................................................... 6</w:t>
      </w:r>
    </w:p>
    <w:p>
      <w:r>
        <w:t>Matrix Power Method ......................................................................................... 8</w:t>
      </w:r>
    </w:p>
    <w:p>
      <w:r>
        <w:t>Binet Formula Method ...................................................................................... 11</w:t>
      </w:r>
    </w:p>
    <w:p>
      <w:r>
        <w:t>CONCLUSION .................................................................................................... 13</w:t>
      </w:r>
    </w:p>
    <w:p>
      <w:r>
        <w:br w:type="page"/>
      </w:r>
    </w:p>
    <w:p>
      <w:pPr>
        <w:pStyle w:val="Heading1"/>
      </w:pPr>
      <w:r>
        <w:t>ALGORITHM ANALYSIS</w:t>
      </w:r>
    </w:p>
    <w:p>
      <w:pPr>
        <w:pStyle w:val="Heading2"/>
      </w:pPr>
      <w:r>
        <w:t>Objective</w:t>
      </w:r>
    </w:p>
    <w:p>
      <w:r>
        <w:t>The objective of this study is to analyze and compare different algorithms for determining the Fibonacci sequence's n-th term.</w:t>
      </w:r>
    </w:p>
    <w:p>
      <w:pPr>
        <w:pStyle w:val="Heading2"/>
      </w:pPr>
      <w:r>
        <w:t>Tasks</w:t>
      </w:r>
    </w:p>
    <w:p>
      <w:r>
        <w:t>1. Implement at least 3 algorithms for determining Fibonacci n-th term.</w:t>
        <w:br/>
        <w:t>2. Decide properties of input format that will be used for algorithm analysis.</w:t>
        <w:br/>
        <w:t>3. Decide the comparison metric for the algorithms.</w:t>
        <w:br/>
        <w:t>4. Analyze empirically the algorithms.</w:t>
        <w:br/>
        <w:t>5. Present the results of the obtained data.</w:t>
        <w:br/>
        <w:t>6. Deduce conclusions of the laboratory.</w:t>
      </w:r>
    </w:p>
    <w:p>
      <w:pPr>
        <w:pStyle w:val="Heading2"/>
      </w:pPr>
      <w:r>
        <w:t>Theoretical Notes</w:t>
      </w:r>
    </w:p>
    <w:p>
      <w:r>
        <w:t>Empirical analysis is an alternative to mathematical complexity analysis. This is useful for obtaining preliminary information on algorithm complexity, comparing multiple implementations, and evaluating algorithm efficiency in practical scenarios.</w:t>
      </w:r>
    </w:p>
    <w:p>
      <w:pPr>
        <w:pStyle w:val="Heading2"/>
      </w:pPr>
      <w:r>
        <w:t>Introduction</w:t>
      </w:r>
    </w:p>
    <w:p>
      <w:r>
        <w:t>The Fibonacci sequence is a series of numbers where each term is the sum of the two preceding terms. This report studies different Fibonacci algorithms and compares their performance.</w:t>
      </w:r>
    </w:p>
    <w:p>
      <w:pPr>
        <w:pStyle w:val="Heading2"/>
      </w:pPr>
      <w:r>
        <w:t>Comparison Metric</w:t>
      </w:r>
    </w:p>
    <w:p>
      <w:r>
        <w:t>The execution time (measured in milliseconds) is used as the primary performance metric.</w:t>
      </w:r>
    </w:p>
    <w:p>
      <w:pPr>
        <w:pStyle w:val="Heading2"/>
      </w:pPr>
      <w:r>
        <w:t>Input Format</w:t>
      </w:r>
    </w:p>
    <w:p>
      <w:r>
        <w:t>Different values of n (10, 20, 30, 40, 50) are tested for each algorithm.</w:t>
      </w:r>
    </w:p>
    <w:p>
      <w:r>
        <w:br w:type="page"/>
      </w:r>
    </w:p>
    <w:p>
      <w:pPr>
        <w:pStyle w:val="Heading1"/>
      </w:pPr>
      <w:r>
        <w:t>IMPLEMENTATION</w:t>
      </w:r>
    </w:p>
    <w:p>
      <w:pPr>
        <w:pStyle w:val="Heading2"/>
      </w:pPr>
      <w:r>
        <w:t>Recursive Method</w:t>
      </w:r>
    </w:p>
    <w:p>
      <w:r>
        <w:t>This is the simplest implementation of Fibonacci but has an exponential time complexity (O(2^n)).</w:t>
      </w:r>
    </w:p>
    <w:p>
      <w:pPr/>
      <w:r>
        <w:t>function recursiveFibonacci(n) {</w:t>
        <w:br/>
        <w:t xml:space="preserve">    if (n &lt;= 1) return n;</w:t>
        <w:br/>
        <w:t xml:space="preserve">    return recursiveFibonacci(n - 1) + recursiveFibonacci(n - 2);</w:t>
        <w:br/>
        <w:t>}</w:t>
      </w:r>
    </w:p>
    <w:p>
      <w:pPr>
        <w:pStyle w:val="Heading2"/>
      </w:pPr>
      <w:r>
        <w:t>Dynamic Programming Method</w:t>
      </w:r>
    </w:p>
    <w:p>
      <w:r>
        <w:t>This method avoids redundant calculations and has O(n) time complexity.</w:t>
      </w:r>
    </w:p>
    <w:p>
      <w:pPr/>
      <w:r>
        <w:t>function dpFibonacci(n) {</w:t>
        <w:br/>
        <w:t xml:space="preserve">    let dp = [0, 1];</w:t>
        <w:br/>
        <w:t xml:space="preserve">    for (let i = 2; i &lt;= n; i++) {</w:t>
        <w:br/>
        <w:t xml:space="preserve">        dp[i] = dp[i - 1] + dp[i - 2];</w:t>
        <w:br/>
        <w:t xml:space="preserve">    }</w:t>
        <w:br/>
        <w:t xml:space="preserve">    return dp[n];</w:t>
        <w:br/>
        <w:t>}</w:t>
      </w:r>
    </w:p>
    <w:p>
      <w:pPr>
        <w:pStyle w:val="Heading2"/>
      </w:pPr>
      <w:r>
        <w:t>Matrix Power Method</w:t>
      </w:r>
    </w:p>
    <w:p>
      <w:r>
        <w:t>This method utilizes matrix exponentiation to reduce complexity to O(log n).</w:t>
      </w:r>
    </w:p>
    <w:p>
      <w:pPr/>
      <w:r>
        <w:t>function matrixFibonacci(n) {</w:t>
        <w:br/>
        <w:t xml:space="preserve">    function multiplyMatrix(a, b) {</w:t>
        <w:br/>
        <w:t xml:space="preserve">        return [</w:t>
        <w:br/>
        <w:t xml:space="preserve">            [a[0][0] * b[0][0] + a[0][1] * b[1][0], a[0][0] * b[0][1] + a[0][1] * b[1][1]],</w:t>
        <w:br/>
        <w:t xml:space="preserve">            [a[1][0] * b[0][0] + a[1][1] * b[1][0], a[1][0] * b[0][1] + a[1][1] * b[1][1]]</w:t>
        <w:br/>
        <w:t xml:space="preserve">        ];</w:t>
        <w:br/>
        <w:t xml:space="preserve">    }</w:t>
        <w:br/>
        <w:t xml:space="preserve">    function powerMatrix(matrix, exp) {</w:t>
        <w:br/>
        <w:t xml:space="preserve">        if (exp === 1) return matrix;</w:t>
        <w:br/>
        <w:t xml:space="preserve">        if (exp % 2 === 0) {</w:t>
        <w:br/>
        <w:t xml:space="preserve">            let halfPower = powerMatrix(matrix, exp / 2);</w:t>
        <w:br/>
        <w:t xml:space="preserve">            return multiplyMatrix(halfPower, halfPower);</w:t>
        <w:br/>
        <w:t xml:space="preserve">        } else {</w:t>
        <w:br/>
        <w:t xml:space="preserve">            return multiplyMatrix(matrix, powerMatrix(matrix, exp - 1));</w:t>
        <w:br/>
        <w:t xml:space="preserve">        }</w:t>
        <w:br/>
        <w:t xml:space="preserve">    }</w:t>
        <w:br/>
        <w:t xml:space="preserve">    if (n &lt;= 1) return n;</w:t>
        <w:br/>
        <w:t xml:space="preserve">    return powerMatrix([[1, 1], [1, 0]], n - 1)[0][0];</w:t>
        <w:br/>
        <w:t>}</w:t>
      </w:r>
    </w:p>
    <w:p>
      <w:pPr>
        <w:pStyle w:val="Heading2"/>
      </w:pPr>
      <w:r>
        <w:t>Binet Formula Method</w:t>
      </w:r>
    </w:p>
    <w:p>
      <w:r>
        <w:t>This method calculates Fibonacci numbers using a mathematical formula but may suffer from precision issues.</w:t>
      </w:r>
    </w:p>
    <w:p>
      <w:pPr/>
      <w:r>
        <w:t>function binetFibonacci(n) {</w:t>
        <w:br/>
        <w:t xml:space="preserve">    const sqrt5 = Math.sqrt(5);</w:t>
        <w:br/>
        <w:t xml:space="preserve">    const phi = (1 + sqrt5) / 2;</w:t>
        <w:br/>
        <w:t xml:space="preserve">    return Math.round((Math.pow(phi, n) - Math.pow(-phi, -n)) / sqrt5);</w:t>
        <w:br/>
        <w:t>}</w:t>
      </w:r>
    </w:p>
    <w:p>
      <w:r>
        <w:br w:type="page"/>
      </w:r>
    </w:p>
    <w:p>
      <w:pPr>
        <w:pStyle w:val="Heading1"/>
      </w:pPr>
      <w:r>
        <w:t>RESULTS AND PERFORMANCE ANALYSIS</w:t>
      </w:r>
    </w:p>
    <w:p>
      <w:r>
        <w:t>A table summarizing the execution time of each algorithm: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</w:t>
            </w:r>
          </w:p>
        </w:tc>
        <w:tc>
          <w:tcPr>
            <w:tcW w:type="dxa" w:w="1234"/>
          </w:tcPr>
          <w:p>
            <w:r>
              <w:t>Recursive</w:t>
            </w:r>
          </w:p>
        </w:tc>
        <w:tc>
          <w:tcPr>
            <w:tcW w:type="dxa" w:w="1234"/>
          </w:tcPr>
          <w:p>
            <w:r>
              <w:t>Memoized</w:t>
            </w:r>
          </w:p>
        </w:tc>
        <w:tc>
          <w:tcPr>
            <w:tcW w:type="dxa" w:w="1234"/>
          </w:tcPr>
          <w:p>
            <w:r>
              <w:t>Iterative</w:t>
            </w:r>
          </w:p>
        </w:tc>
        <w:tc>
          <w:tcPr>
            <w:tcW w:type="dxa" w:w="1234"/>
          </w:tcPr>
          <w:p>
            <w:r>
              <w:t>Matrix Exp.</w:t>
            </w:r>
          </w:p>
        </w:tc>
        <w:tc>
          <w:tcPr>
            <w:tcW w:type="dxa" w:w="1234"/>
          </w:tcPr>
          <w:p>
            <w:r>
              <w:t>Binet’s</w:t>
            </w:r>
          </w:p>
        </w:tc>
        <w:tc>
          <w:tcPr>
            <w:tcW w:type="dxa" w:w="1234"/>
          </w:tcPr>
          <w:p>
            <w:r>
              <w:t>Dynamic Prog.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0.02 ms</w:t>
            </w:r>
          </w:p>
        </w:tc>
        <w:tc>
          <w:tcPr>
            <w:tcW w:type="dxa" w:w="1234"/>
          </w:tcPr>
          <w:p>
            <w:r>
              <w:t>0.01 ms</w:t>
            </w:r>
          </w:p>
        </w:tc>
        <w:tc>
          <w:tcPr>
            <w:tcW w:type="dxa" w:w="1234"/>
          </w:tcPr>
          <w:p>
            <w:r>
              <w:t>0.01 ms</w:t>
            </w:r>
          </w:p>
        </w:tc>
        <w:tc>
          <w:tcPr>
            <w:tcW w:type="dxa" w:w="1234"/>
          </w:tcPr>
          <w:p>
            <w:r>
              <w:t>0.01 ms</w:t>
            </w:r>
          </w:p>
        </w:tc>
        <w:tc>
          <w:tcPr>
            <w:tcW w:type="dxa" w:w="1234"/>
          </w:tcPr>
          <w:p>
            <w:r>
              <w:t>0.01 ms</w:t>
            </w:r>
          </w:p>
        </w:tc>
        <w:tc>
          <w:tcPr>
            <w:tcW w:type="dxa" w:w="1234"/>
          </w:tcPr>
          <w:p>
            <w:r>
              <w:t>0.01 ms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1.2 ms</w:t>
            </w:r>
          </w:p>
        </w:tc>
        <w:tc>
          <w:tcPr>
            <w:tcW w:type="dxa" w:w="1234"/>
          </w:tcPr>
          <w:p>
            <w:r>
              <w:t>0.02 ms</w:t>
            </w:r>
          </w:p>
        </w:tc>
        <w:tc>
          <w:tcPr>
            <w:tcW w:type="dxa" w:w="1234"/>
          </w:tcPr>
          <w:p>
            <w:r>
              <w:t>0.01 ms</w:t>
            </w:r>
          </w:p>
        </w:tc>
        <w:tc>
          <w:tcPr>
            <w:tcW w:type="dxa" w:w="1234"/>
          </w:tcPr>
          <w:p>
            <w:r>
              <w:t>0.01 ms</w:t>
            </w:r>
          </w:p>
        </w:tc>
        <w:tc>
          <w:tcPr>
            <w:tcW w:type="dxa" w:w="1234"/>
          </w:tcPr>
          <w:p>
            <w:r>
              <w:t>0.01 ms</w:t>
            </w:r>
          </w:p>
        </w:tc>
        <w:tc>
          <w:tcPr>
            <w:tcW w:type="dxa" w:w="1234"/>
          </w:tcPr>
          <w:p>
            <w:r>
              <w:t>0.02 ms</w:t>
            </w:r>
          </w:p>
        </w:tc>
      </w:tr>
      <w:tr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120 ms</w:t>
            </w:r>
          </w:p>
        </w:tc>
        <w:tc>
          <w:tcPr>
            <w:tcW w:type="dxa" w:w="1234"/>
          </w:tcPr>
          <w:p>
            <w:r>
              <w:t>0.03 ms</w:t>
            </w:r>
          </w:p>
        </w:tc>
        <w:tc>
          <w:tcPr>
            <w:tcW w:type="dxa" w:w="1234"/>
          </w:tcPr>
          <w:p>
            <w:r>
              <w:t>0.01 ms</w:t>
            </w:r>
          </w:p>
        </w:tc>
        <w:tc>
          <w:tcPr>
            <w:tcW w:type="dxa" w:w="1234"/>
          </w:tcPr>
          <w:p>
            <w:r>
              <w:t>0.01 ms</w:t>
            </w:r>
          </w:p>
        </w:tc>
        <w:tc>
          <w:tcPr>
            <w:tcW w:type="dxa" w:w="1234"/>
          </w:tcPr>
          <w:p>
            <w:r>
              <w:t>0.01 ms</w:t>
            </w:r>
          </w:p>
        </w:tc>
        <w:tc>
          <w:tcPr>
            <w:tcW w:type="dxa" w:w="1234"/>
          </w:tcPr>
          <w:p>
            <w:r>
              <w:t>0.03 ms</w:t>
            </w:r>
          </w:p>
        </w:tc>
      </w:tr>
      <w:tr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10 sec</w:t>
            </w:r>
          </w:p>
        </w:tc>
        <w:tc>
          <w:tcPr>
            <w:tcW w:type="dxa" w:w="1234"/>
          </w:tcPr>
          <w:p>
            <w:r>
              <w:t>0.04 ms</w:t>
            </w:r>
          </w:p>
        </w:tc>
        <w:tc>
          <w:tcPr>
            <w:tcW w:type="dxa" w:w="1234"/>
          </w:tcPr>
          <w:p>
            <w:r>
              <w:t>0.01 ms</w:t>
            </w:r>
          </w:p>
        </w:tc>
        <w:tc>
          <w:tcPr>
            <w:tcW w:type="dxa" w:w="1234"/>
          </w:tcPr>
          <w:p>
            <w:r>
              <w:t>0.01 ms</w:t>
            </w:r>
          </w:p>
        </w:tc>
        <w:tc>
          <w:tcPr>
            <w:tcW w:type="dxa" w:w="1234"/>
          </w:tcPr>
          <w:p>
            <w:r>
              <w:t>0.01 ms</w:t>
            </w:r>
          </w:p>
        </w:tc>
        <w:tc>
          <w:tcPr>
            <w:tcW w:type="dxa" w:w="1234"/>
          </w:tcPr>
          <w:p>
            <w:r>
              <w:t>0.04 ms</w:t>
            </w:r>
          </w:p>
        </w:tc>
      </w:tr>
      <w:tr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0.05 ms</w:t>
            </w:r>
          </w:p>
        </w:tc>
        <w:tc>
          <w:tcPr>
            <w:tcW w:type="dxa" w:w="1234"/>
          </w:tcPr>
          <w:p>
            <w:r>
              <w:t>0.02 ms</w:t>
            </w:r>
          </w:p>
        </w:tc>
        <w:tc>
          <w:tcPr>
            <w:tcW w:type="dxa" w:w="1234"/>
          </w:tcPr>
          <w:p>
            <w:r>
              <w:t>0.01 ms</w:t>
            </w:r>
          </w:p>
        </w:tc>
        <w:tc>
          <w:tcPr>
            <w:tcW w:type="dxa" w:w="1234"/>
          </w:tcPr>
          <w:p>
            <w:r>
              <w:t>0.01 ms</w:t>
            </w:r>
          </w:p>
        </w:tc>
        <w:tc>
          <w:tcPr>
            <w:tcW w:type="dxa" w:w="1234"/>
          </w:tcPr>
          <w:p>
            <w:r>
              <w:t>0.05 ms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p>
      <w:r>
        <w:br w:type="page"/>
      </w:r>
    </w:p>
    <w:p>
      <w:pPr>
        <w:pStyle w:val="Heading1"/>
      </w:pPr>
      <w:r>
        <w:t>CONCLUSION</w:t>
      </w:r>
    </w:p>
    <w:p>
      <w:r>
        <w:t>• The recursive Fibonacci algorithm is inefficient due to redundant calculations.</w:t>
        <w:br/>
        <w:t>• Memoization significantly improves efficiency.</w:t>
        <w:br/>
        <w:t>• Iterative and dynamic programming methods are optimal for large `n` values.</w:t>
        <w:br/>
        <w:t>• Matrix exponentiation achieves logarithmic efficiency.</w:t>
        <w:br/>
        <w:t>• Binet’s formula is extremely fast but may suffer from precision errors.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